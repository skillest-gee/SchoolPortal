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6596D" w14:textId="77777777" w:rsidR="00A2745D" w:rsidRDefault="00677163">
      <w:pPr>
        <w:pStyle w:val="Title"/>
      </w:pPr>
      <w:r>
        <w:t>Tertiary Institution Portal - System Requirements</w:t>
      </w:r>
    </w:p>
    <w:p w14:paraId="42E18BC8" w14:textId="77777777" w:rsidR="00A2745D" w:rsidRDefault="00677163">
      <w:r>
        <w:t xml:space="preserve">This document outlines the necessary modules and features to be included in a tertiary institution portal system. The system is designed to support students, lecturers, and administrators by </w:t>
      </w:r>
      <w:r>
        <w:t>streamlining academic, financial, and administrative processes.</w:t>
      </w:r>
    </w:p>
    <w:p w14:paraId="61BC41AF" w14:textId="77777777" w:rsidR="00A2745D" w:rsidRDefault="00677163">
      <w:pPr>
        <w:pStyle w:val="Heading1"/>
      </w:pPr>
      <w:r>
        <w:t>1. Core Modules</w:t>
      </w:r>
    </w:p>
    <w:p w14:paraId="0E30C21A" w14:textId="77777777" w:rsidR="00A2745D" w:rsidRDefault="00677163">
      <w:r>
        <w:t>• User Authentication &amp; Profiles</w:t>
      </w:r>
      <w:r>
        <w:br/>
        <w:t xml:space="preserve">  - Secure login (students, lecturers, admin)</w:t>
      </w:r>
      <w:r>
        <w:br/>
        <w:t xml:space="preserve">  - Role-based dashboards</w:t>
      </w:r>
      <w:r>
        <w:br/>
        <w:t xml:space="preserve">  - Profile management (personal info, contacts)</w:t>
      </w:r>
      <w:r>
        <w:br/>
      </w:r>
      <w:r>
        <w:br/>
        <w:t>• Student Information Management</w:t>
      </w:r>
      <w:r>
        <w:br/>
        <w:t xml:space="preserve">  - Admission &amp; registration (online application, admission letters)</w:t>
      </w:r>
      <w:r>
        <w:br/>
        <w:t xml:space="preserve">  - Student biodata management</w:t>
      </w:r>
      <w:r>
        <w:br/>
        <w:t xml:space="preserve">  - Course registration &amp; management</w:t>
      </w:r>
      <w:r>
        <w:br/>
        <w:t xml:space="preserve">  - Academic transcripts &amp; results checking</w:t>
      </w:r>
      <w:r>
        <w:br/>
        <w:t xml:space="preserve">  - Fees &amp; payment tracking</w:t>
      </w:r>
      <w:r>
        <w:br/>
      </w:r>
      <w:r>
        <w:br/>
        <w:t>• Lecturer/Staff Module</w:t>
      </w:r>
      <w:r>
        <w:br/>
        <w:t xml:space="preserve">  - Uploading course materials</w:t>
      </w:r>
      <w:r>
        <w:br/>
        <w:t xml:space="preserve">  - Grading system (uploading marks, assessments)</w:t>
      </w:r>
      <w:r>
        <w:br/>
        <w:t xml:space="preserve">  - Attendance records</w:t>
      </w:r>
      <w:r>
        <w:br/>
        <w:t xml:space="preserve">  - Communication </w:t>
      </w:r>
      <w:r>
        <w:t>with students</w:t>
      </w:r>
      <w:r>
        <w:br/>
      </w:r>
      <w:r>
        <w:br/>
        <w:t>• Academic Module</w:t>
      </w:r>
      <w:r>
        <w:br/>
        <w:t xml:space="preserve">  - Timetable (lectures &amp; exams)</w:t>
      </w:r>
      <w:r>
        <w:br/>
        <w:t xml:space="preserve">  - Course catalogue</w:t>
      </w:r>
      <w:r>
        <w:br/>
        <w:t xml:space="preserve">  - Online assignments &amp; quizzes</w:t>
      </w:r>
      <w:r>
        <w:br/>
        <w:t xml:space="preserve">  - E-library integration</w:t>
      </w:r>
    </w:p>
    <w:p w14:paraId="7F9305A8" w14:textId="77777777" w:rsidR="00A2745D" w:rsidRDefault="00677163">
      <w:pPr>
        <w:pStyle w:val="Heading1"/>
      </w:pPr>
      <w:r>
        <w:t>2. Administrative &amp; Financial Modules</w:t>
      </w:r>
    </w:p>
    <w:p w14:paraId="464CF04C" w14:textId="77777777" w:rsidR="00A2745D" w:rsidRDefault="00677163">
      <w:r>
        <w:t>• Finance/Accounts</w:t>
      </w:r>
      <w:r>
        <w:br/>
        <w:t xml:space="preserve">  - Fee payment system (integrated with mobile money, bank)</w:t>
      </w:r>
      <w:r>
        <w:br/>
        <w:t xml:space="preserve">  - Receipts &amp; invoices</w:t>
      </w:r>
      <w:r>
        <w:br/>
        <w:t xml:space="preserve">  - Debt tracking &amp; financial clearance</w:t>
      </w:r>
      <w:r>
        <w:br/>
      </w:r>
      <w:r>
        <w:br/>
        <w:t>• Administration</w:t>
      </w:r>
      <w:r>
        <w:br/>
      </w:r>
      <w:r>
        <w:lastRenderedPageBreak/>
        <w:t xml:space="preserve">  - Student verification system</w:t>
      </w:r>
      <w:r>
        <w:br/>
        <w:t xml:space="preserve">  - Hostel/Accommodation booking</w:t>
      </w:r>
      <w:r>
        <w:br/>
        <w:t xml:space="preserve">  - Scholarship/bursary management</w:t>
      </w:r>
      <w:r>
        <w:br/>
        <w:t xml:space="preserve">  - Staff management (leave, payroll)</w:t>
      </w:r>
    </w:p>
    <w:p w14:paraId="10AB6D9A" w14:textId="77777777" w:rsidR="00A2745D" w:rsidRDefault="00677163">
      <w:pPr>
        <w:pStyle w:val="Heading1"/>
      </w:pPr>
      <w:r>
        <w:t>3. Communication &amp; Support</w:t>
      </w:r>
    </w:p>
    <w:p w14:paraId="1B986631" w14:textId="77777777" w:rsidR="00A2745D" w:rsidRDefault="00677163">
      <w:r>
        <w:t>• Messaging &amp; Notifications</w:t>
      </w:r>
      <w:r>
        <w:br/>
        <w:t xml:space="preserve">  - Email &amp; SMS alerts</w:t>
      </w:r>
      <w:r>
        <w:br/>
        <w:t xml:space="preserve">  - Announcements/Notice board</w:t>
      </w:r>
      <w:r>
        <w:br/>
        <w:t xml:space="preserve">  - Chat/Helpdesk for student support</w:t>
      </w:r>
      <w:r>
        <w:br/>
      </w:r>
      <w:r>
        <w:br/>
        <w:t>• Feedback &amp; Surveys</w:t>
      </w:r>
      <w:r>
        <w:br/>
        <w:t xml:space="preserve">  - Student evaluation of lecturers/courses</w:t>
      </w:r>
      <w:r>
        <w:br/>
        <w:t xml:space="preserve">  - Feedback forms</w:t>
      </w:r>
    </w:p>
    <w:p w14:paraId="409536F3" w14:textId="77777777" w:rsidR="00A2745D" w:rsidRDefault="00677163">
      <w:pPr>
        <w:pStyle w:val="Heading1"/>
      </w:pPr>
      <w:r>
        <w:t>4. Security &amp; Compliance</w:t>
      </w:r>
    </w:p>
    <w:p w14:paraId="3769D741" w14:textId="77777777" w:rsidR="00A2745D" w:rsidRDefault="00677163">
      <w:r>
        <w:t>• Security Features</w:t>
      </w:r>
      <w:r>
        <w:br/>
        <w:t xml:space="preserve">  - Multi-factor authentication (MFA)</w:t>
      </w:r>
      <w:r>
        <w:br/>
        <w:t xml:space="preserve">  - Data privacy compliance (GDPR or local laws)</w:t>
      </w:r>
      <w:r>
        <w:br/>
        <w:t xml:space="preserve">  - Backup &amp; recovery system</w:t>
      </w:r>
      <w:r>
        <w:br/>
        <w:t xml:space="preserve">  - Audit trail (logs of all activities)</w:t>
      </w:r>
    </w:p>
    <w:p w14:paraId="72739D52" w14:textId="77777777" w:rsidR="00A2745D" w:rsidRDefault="00677163">
      <w:pPr>
        <w:pStyle w:val="Heading1"/>
      </w:pPr>
      <w:r>
        <w:t>5. Extra/Modern Features</w:t>
      </w:r>
    </w:p>
    <w:p w14:paraId="58674248" w14:textId="77777777" w:rsidR="00A2745D" w:rsidRDefault="00677163">
      <w:r>
        <w:t>• Self-Service Tools</w:t>
      </w:r>
      <w:r>
        <w:br/>
        <w:t xml:space="preserve">  - Certificate request &amp; download</w:t>
      </w:r>
      <w:r>
        <w:br/>
        <w:t xml:space="preserve">  - ID card request</w:t>
      </w:r>
      <w:r>
        <w:br/>
        <w:t xml:space="preserve">  - Clearance process (final year students)</w:t>
      </w:r>
      <w:r>
        <w:br/>
      </w:r>
      <w:r>
        <w:br/>
        <w:t>• Mobile-Friendly / App Version</w:t>
      </w:r>
      <w:r>
        <w:br/>
        <w:t xml:space="preserve">  - Mobile responsive design</w:t>
      </w:r>
      <w:r>
        <w:br/>
        <w:t xml:space="preserve">  - Optional Android/iOS student app</w:t>
      </w:r>
      <w:r>
        <w:br/>
      </w:r>
      <w:r>
        <w:br/>
        <w:t>• Integration</w:t>
      </w:r>
      <w:r>
        <w:br/>
        <w:t xml:space="preserve">  - With Learning Management Systems (LMS) like Moodle</w:t>
      </w:r>
      <w:r>
        <w:br/>
        <w:t xml:space="preserve">  - With library systems</w:t>
      </w:r>
      <w:r>
        <w:br/>
        <w:t xml:space="preserve">  - With payment gateways</w:t>
      </w:r>
    </w:p>
    <w:sectPr w:rsidR="00A274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3368357">
    <w:abstractNumId w:val="8"/>
  </w:num>
  <w:num w:numId="2" w16cid:durableId="1379747029">
    <w:abstractNumId w:val="6"/>
  </w:num>
  <w:num w:numId="3" w16cid:durableId="1761288946">
    <w:abstractNumId w:val="5"/>
  </w:num>
  <w:num w:numId="4" w16cid:durableId="423183172">
    <w:abstractNumId w:val="4"/>
  </w:num>
  <w:num w:numId="5" w16cid:durableId="661742299">
    <w:abstractNumId w:val="7"/>
  </w:num>
  <w:num w:numId="6" w16cid:durableId="89664553">
    <w:abstractNumId w:val="3"/>
  </w:num>
  <w:num w:numId="7" w16cid:durableId="702900058">
    <w:abstractNumId w:val="2"/>
  </w:num>
  <w:num w:numId="8" w16cid:durableId="1395347667">
    <w:abstractNumId w:val="1"/>
  </w:num>
  <w:num w:numId="9" w16cid:durableId="72988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7163"/>
    <w:rsid w:val="00A2745D"/>
    <w:rsid w:val="00AA1D8D"/>
    <w:rsid w:val="00B47730"/>
    <w:rsid w:val="00CB0664"/>
    <w:rsid w:val="00F961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8E86D58"/>
  <w14:defaultImageDpi w14:val="300"/>
  <w15:docId w15:val="{69380A20-1CC9-0047-9481-403C9D17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Sabina Armah</cp:lastModifiedBy>
  <cp:revision>2</cp:revision>
  <dcterms:created xsi:type="dcterms:W3CDTF">2025-08-24T21:22:00Z</dcterms:created>
  <dcterms:modified xsi:type="dcterms:W3CDTF">2025-08-24T21:22:00Z</dcterms:modified>
  <cp:category/>
</cp:coreProperties>
</file>